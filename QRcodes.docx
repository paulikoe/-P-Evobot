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QR Code</w:t>
      </w:r>
    </w:p>
    <w:p>
      <w:r>
        <w:drawing>
          <wp:inline xmlns:a="http://schemas.openxmlformats.org/drawingml/2006/main" xmlns:pic="http://schemas.openxmlformats.org/drawingml/2006/picture">
            <wp:extent cx="810000" cy="81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yQR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0000" cy="81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